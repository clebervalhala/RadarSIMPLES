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Briefing – Desenvolvimento de Aplicativo Mobile</w:t>
      </w:r>
    </w:p>
    <w:p>
      <w:r>
        <w:t>Briefing – Desenvolvimento de Aplicativo Mobile</w:t>
      </w:r>
    </w:p>
    <w:p>
      <w:pPr>
        <w:jc w:val="left"/>
      </w:pPr>
      <w:r>
        <w:t>Cliente: CPSilva LTDA</w:t>
      </w:r>
    </w:p>
    <w:p>
      <w:pPr>
        <w:jc w:val="left"/>
      </w:pPr>
      <w:r>
        <w:t>Responsável: Cleber Paulo e Silva</w:t>
      </w:r>
    </w:p>
    <w:p>
      <w:pPr>
        <w:jc w:val="left"/>
      </w:pPr>
      <w:r>
        <w:t>Data: 16/08/2025</w:t>
      </w:r>
    </w:p>
    <w:p/>
    <w:p>
      <w:r>
        <w:t>Resumo do Projeto:</w:t>
      </w:r>
    </w:p>
    <w:p>
      <w:r>
        <w:t>Desenvolvimento de um aplicativo mobile com foco em segurança viária, que exiba radares fixos, móveis e lombadas com base na localização em tempo real do motorista. O objetivo é alertar com antecedência e simplicidade durante a condução. O aplicativo será utilizado como prova de competência técnica do desenvolvedor.</w:t>
      </w:r>
    </w:p>
    <w:p/>
    <w:p>
      <w:r>
        <w:t>Objetivos do Aplicativo:</w:t>
      </w:r>
    </w:p>
    <w:p>
      <w:r>
        <w:t>- Exibir em tempo real a localização de radares fixos e móveis e lombadas na rota do motorista.</w:t>
      </w:r>
    </w:p>
    <w:p>
      <w:r>
        <w:t>- Interface limpa, minimalista e funcional.</w:t>
      </w:r>
    </w:p>
    <w:p>
      <w:r>
        <w:t>- Alertas visuais e sonoros.</w:t>
      </w:r>
    </w:p>
    <w:p>
      <w:r>
        <w:t>- Interface com botão flutuante similar ao Uber Driver.</w:t>
      </w:r>
    </w:p>
    <w:p>
      <w:r>
        <w:t>- Uso em primeiro plano e segundo plano.</w:t>
      </w:r>
    </w:p>
    <w:p/>
    <w:p>
      <w:r>
        <w:t>Público-alvo:</w:t>
      </w:r>
    </w:p>
    <w:p>
      <w:r>
        <w:t>Motoristas de aplicativo e motoristas autônomos que buscam uma experiência simples, direta e funcional.</w:t>
      </w:r>
    </w:p>
    <w:p/>
    <w:p>
      <w:r>
        <w:t>Funcionalidades-chave:</w:t>
      </w:r>
    </w:p>
    <w:p>
      <w:r>
        <w:t>- Visualização em tempo real dos radares próximos.</w:t>
      </w:r>
    </w:p>
    <w:p>
      <w:r>
        <w:t>- Geolocalização precisa e responsiva.</w:t>
      </w:r>
    </w:p>
    <w:p>
      <w:r>
        <w:t>- Aviso sonoro e visual com antecedência configurável.</w:t>
      </w:r>
    </w:p>
    <w:p>
      <w:r>
        <w:t>- Interface não poluída.</w:t>
      </w:r>
    </w:p>
    <w:p>
      <w:r>
        <w:t>- Ícone flutuante com opção de expandir a interface para visualização mais completa.</w:t>
      </w:r>
    </w:p>
    <w:p>
      <w:r>
        <w:t>- Alternância fácil entre os modos de exibição.</w:t>
      </w:r>
    </w:p>
    <w:p/>
    <w:p>
      <w:r>
        <w:t>Plataforma e Tecnologias:</w:t>
      </w:r>
    </w:p>
    <w:p>
      <w:r>
        <w:t>- Plataforma alvo: Android (foco inicial)</w:t>
      </w:r>
    </w:p>
    <w:p>
      <w:r>
        <w:t>- Framework: React Native com Expo</w:t>
      </w:r>
    </w:p>
    <w:p>
      <w:r>
        <w:t>- Backend: Firebase (Auth, Firestore, Functions, Realtime Database)</w:t>
      </w:r>
    </w:p>
    <w:p>
      <w:r>
        <w:t>- Mapas: Google Maps SDK</w:t>
      </w:r>
    </w:p>
    <w:p>
      <w:r>
        <w:t>- Biblioteca de alertas: customizada via áudio local</w:t>
      </w:r>
    </w:p>
    <w:p>
      <w:r>
        <w:t>- Hospedagem de dados: Firebase</w:t>
      </w:r>
    </w:p>
    <w:p/>
    <w:p>
      <w:r>
        <w:t>Etapas do Projeto:</w:t>
      </w:r>
    </w:p>
    <w:p>
      <w:r>
        <w:t>1. Definição de requisitos (completa)</w:t>
      </w:r>
    </w:p>
    <w:p>
      <w:r>
        <w:t>2. Pesquisa de tecnologias (em progresso)</w:t>
      </w:r>
    </w:p>
    <w:p>
      <w:r>
        <w:t>3. Protótipo no Figma (em andamento)</w:t>
      </w:r>
    </w:p>
    <w:p>
      <w:r>
        <w:t>4. Desenvolvimento frontend e backend (a iniciar)</w:t>
      </w:r>
    </w:p>
    <w:p>
      <w:r>
        <w:t>5. Testes (automatizados e manuais)</w:t>
      </w:r>
    </w:p>
    <w:p>
      <w:r>
        <w:t>6. Publicação na Play Store</w:t>
      </w:r>
    </w:p>
    <w:p/>
    <w:p>
      <w:r>
        <w:t>Design e Experiência do Usuário:</w:t>
      </w:r>
    </w:p>
    <w:p>
      <w:r>
        <w:t>- Interface de navegação simples e sem distrações</w:t>
      </w:r>
    </w:p>
    <w:p>
      <w:r>
        <w:t>- Paleta de cores discreta com contraste eficiente (tons escuros, verde e vermelho)</w:t>
      </w:r>
    </w:p>
    <w:p>
      <w:r>
        <w:t>- Foco total na funcionalidade durante a condução</w:t>
      </w:r>
    </w:p>
    <w:p/>
    <w:p>
      <w:r>
        <w:t>Diferenciais:</w:t>
      </w:r>
    </w:p>
    <w:p>
      <w:r>
        <w:t>- Botão flutuante não intrusivo</w:t>
      </w:r>
    </w:p>
    <w:p>
      <w:r>
        <w:t>- Sistema de atualização constante dos dados de radar</w:t>
      </w:r>
    </w:p>
    <w:p>
      <w:r>
        <w:t>- Análise de comportamento futuro para notificações mais inteligentes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